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84A2" w14:textId="1EC17204" w:rsidR="001452B6" w:rsidRDefault="001452B6" w:rsidP="001452B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OF ACRONYMS…………………………………………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………..</w:t>
      </w:r>
    </w:p>
    <w:p w14:paraId="60A08722" w14:textId="024150B2" w:rsidR="001452B6" w:rsidRDefault="001452B6" w:rsidP="001452B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OF TABLES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……………………………………………………….</w:t>
      </w:r>
    </w:p>
    <w:p w14:paraId="23781AA9" w14:textId="49FB07CC" w:rsidR="001452B6" w:rsidRPr="001452B6" w:rsidRDefault="001452B6" w:rsidP="001452B6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 OF FIGURES………………………………………………………</w:t>
      </w:r>
    </w:p>
    <w:p w14:paraId="59C727B5" w14:textId="69DECD55" w:rsidR="00843A53" w:rsidRPr="002B46F1" w:rsidRDefault="002B46F1" w:rsidP="002B46F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B46F1">
        <w:rPr>
          <w:rFonts w:ascii="Times New Roman" w:hAnsi="Times New Roman" w:cs="Times New Roman"/>
          <w:color w:val="000000" w:themeColor="text1"/>
          <w:sz w:val="40"/>
          <w:szCs w:val="40"/>
        </w:rPr>
        <w:t>TABLE OF CONTENTS</w:t>
      </w:r>
    </w:p>
    <w:p w14:paraId="791B1E53" w14:textId="330340C2" w:rsidR="001452B6" w:rsidRPr="001452B6" w:rsidRDefault="002B46F1" w:rsidP="001452B6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ABSTRAC</w:t>
      </w:r>
      <w:r w:rsidR="00D4213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6F996092" w14:textId="61D67B17" w:rsidR="00843A53" w:rsidRPr="002B46F1" w:rsidRDefault="003D501B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INTRODUCTION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6A1AA8F6" w14:textId="6E2DDAA7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 Background and Motivation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</w:p>
    <w:p w14:paraId="1BD0E32D" w14:textId="108C862D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Problem Statement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……..</w:t>
      </w:r>
    </w:p>
    <w:p w14:paraId="37A7E7DA" w14:textId="3E0A9100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Objectives and Scope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3F765A01" w14:textId="6C48EC68" w:rsidR="00843A53" w:rsidRPr="002B46F1" w:rsidRDefault="007F605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LITERATURE REVIEW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……..</w:t>
      </w:r>
    </w:p>
    <w:p w14:paraId="3A67C0F7" w14:textId="0DA8AC97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.1 </w:t>
      </w:r>
      <w:r w:rsidR="003D501B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Best Practices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in Sustainability Web Applications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01B">
        <w:rPr>
          <w:rFonts w:ascii="Times New Roman" w:hAnsi="Times New Roman" w:cs="Times New Roman"/>
          <w:color w:val="000000" w:themeColor="text1"/>
          <w:sz w:val="28"/>
          <w:szCs w:val="28"/>
        </w:rPr>
        <w:t>(Theory)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14:paraId="39628D16" w14:textId="4EE66801" w:rsidR="00843A53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.2 Case Studies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(Application)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19D21605" w14:textId="0DEDC929" w:rsidR="00EA451A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.3 Learnings……………………………………………………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0EB5F136" w14:textId="585E3307" w:rsidR="00EA451A" w:rsidRPr="002B46F1" w:rsidRDefault="007F6058" w:rsidP="00EA451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</w:t>
      </w:r>
      <w:r w:rsidR="00EA451A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EA451A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DEVELOPMENT PROCESS</w:t>
      </w:r>
      <w:r w:rsidR="00EA451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....</w:t>
      </w:r>
    </w:p>
    <w:p w14:paraId="74F35EAF" w14:textId="51F4CCE1" w:rsidR="00EA451A" w:rsidRPr="002B46F1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.1 Agile Backlog and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Scrum 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Process Overview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14:paraId="3CE3EADD" w14:textId="5677EE10" w:rsidR="00EA451A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Prioritization and Sprint Planning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</w:p>
    <w:p w14:paraId="23CD5D5B" w14:textId="1CADE6B2" w:rsidR="003C5DC6" w:rsidRDefault="007F6058" w:rsidP="001452B6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C5DC6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C5DC6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Technology Stack: React, JavaScript, and Database Systems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49A121ED" w14:textId="0E8D0358" w:rsidR="00EA451A" w:rsidRPr="002B46F1" w:rsidRDefault="007F6058" w:rsidP="00EA451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</w:t>
      </w:r>
      <w:r w:rsidR="00EA451A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FUNCTIONAL REQUIREMENTS</w:t>
      </w:r>
      <w:r w:rsidR="00EA451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…..</w:t>
      </w:r>
    </w:p>
    <w:p w14:paraId="459F6C2C" w14:textId="447AEC94" w:rsidR="00EA451A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User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Functionality Requirements…………...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</w:t>
      </w:r>
    </w:p>
    <w:p w14:paraId="10059D1E" w14:textId="2DABEB99" w:rsidR="00EA451A" w:rsidRPr="002B46F1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.1.1 User KPI’s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</w:p>
    <w:p w14:paraId="4269462A" w14:textId="26A3057A" w:rsidR="00EA451A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Corporate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Functionality Requirements</w:t>
      </w:r>
      <w:r w:rsidR="00EA451A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............</w:t>
      </w:r>
    </w:p>
    <w:p w14:paraId="24040784" w14:textId="5E444C48" w:rsidR="00EA451A" w:rsidRPr="002B46F1" w:rsidRDefault="007F6058" w:rsidP="00EA451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A451A">
        <w:rPr>
          <w:rFonts w:ascii="Times New Roman" w:hAnsi="Times New Roman" w:cs="Times New Roman"/>
          <w:color w:val="000000" w:themeColor="text1"/>
          <w:sz w:val="28"/>
          <w:szCs w:val="28"/>
        </w:rPr>
        <w:t>.2.1 Corporate KPI’s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</w:t>
      </w:r>
    </w:p>
    <w:p w14:paraId="14CB582A" w14:textId="4F5D4945" w:rsidR="00843A53" w:rsidRPr="002B46F1" w:rsidRDefault="007F605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</w:t>
      </w:r>
      <w:r w:rsidR="00F756E4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SYSTEM DESIGN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58020E8F" w14:textId="2870EB55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 Overview of P.A.C.E System Architecture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61F572D7" w14:textId="10BD00CF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Updated Website Layout and Workflow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58F2380C" w14:textId="744B066B" w:rsidR="00EA451A" w:rsidRPr="00EA451A" w:rsidRDefault="00F756E4" w:rsidP="00EA451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7.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TECHNICAL IMPLEMENTATION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60EE77A7" w14:textId="519F82CD" w:rsidR="00FB5EEA" w:rsidRDefault="00F756E4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7.1 </w:t>
      </w:r>
      <w:r w:rsidR="00FB5EEA">
        <w:rPr>
          <w:rFonts w:ascii="Times New Roman" w:hAnsi="Times New Roman" w:cs="Times New Roman"/>
          <w:color w:val="000000" w:themeColor="text1"/>
          <w:sz w:val="28"/>
          <w:szCs w:val="28"/>
        </w:rPr>
        <w:t>Front-End Development………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</w:p>
    <w:p w14:paraId="6A61D7CD" w14:textId="71A931C8" w:rsidR="00EA451A" w:rsidRDefault="00EA451A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7.1.1 User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Front-End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………………………………………………….</w:t>
      </w:r>
    </w:p>
    <w:p w14:paraId="505A9127" w14:textId="4380A3C5" w:rsidR="003C5DC6" w:rsidRDefault="003C5DC6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7.1.2 Corporate Front-End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…………………………………………….</w:t>
      </w:r>
    </w:p>
    <w:p w14:paraId="69678862" w14:textId="4675D5B4" w:rsidR="00FB5EEA" w:rsidRDefault="00FB5EEA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7.2 Backend Development</w:t>
      </w:r>
      <w:r w:rsidRPr="00FB5EEA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</w:t>
      </w: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and Data Flow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(Database Setup)……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158C3F74" w14:textId="42184761" w:rsidR="003C5DC6" w:rsidRPr="002B46F1" w:rsidRDefault="003C5DC6" w:rsidP="00FB5EEA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7.2.1 Dataflow Between Front-End &amp; Back-End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……………………..</w:t>
      </w:r>
    </w:p>
    <w:p w14:paraId="64B63C5F" w14:textId="5F4C4A8F" w:rsidR="00843A53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7.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Key Features and Functionalities</w:t>
      </w:r>
      <w:r w:rsidR="002B46F1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3CE1F057" w14:textId="77777777" w:rsidR="003C5DC6" w:rsidRPr="002B46F1" w:rsidRDefault="003C5DC6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AEA75" w14:textId="2BC3A58A" w:rsidR="00843A53" w:rsidRPr="002B46F1" w:rsidRDefault="007F605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 TESTING AND QUALITY ASSURANCE</w:t>
      </w:r>
      <w:r w:rsid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</w:t>
      </w:r>
    </w:p>
    <w:p w14:paraId="3A81688A" w14:textId="77A88A8B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.1 Bug Tracking and Resolution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…………………………………...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....</w:t>
      </w:r>
    </w:p>
    <w:p w14:paraId="76060C73" w14:textId="17D7EEFC" w:rsidR="00FB5EEA" w:rsidRDefault="007F6058" w:rsidP="003C5DC6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.2 User Feedback and Iterative Improvements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14:paraId="1DB72E38" w14:textId="44FA1403" w:rsidR="003C5DC6" w:rsidRPr="002B46F1" w:rsidRDefault="007F6058" w:rsidP="003C5DC6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3C5DC6">
        <w:rPr>
          <w:rFonts w:ascii="Times New Roman" w:hAnsi="Times New Roman" w:cs="Times New Roman"/>
          <w:color w:val="000000" w:themeColor="text1"/>
          <w:sz w:val="28"/>
          <w:szCs w:val="28"/>
        </w:rPr>
        <w:t>.3 Measuring Quality Assurance with Key Performance Indicators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019077D9" w14:textId="53512368" w:rsidR="00843A53" w:rsidRPr="002B46F1" w:rsidRDefault="007F605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9</w:t>
      </w:r>
      <w:r w:rsidR="00F756E4"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RESEARCH </w:t>
      </w:r>
      <w:r w:rsidR="001452B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LIMITATIONS &amp; CHALLENGES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</w:t>
      </w:r>
      <w:r w:rsidR="001452B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…...</w:t>
      </w:r>
    </w:p>
    <w:p w14:paraId="5D85BF34" w14:textId="2E40D345" w:rsidR="00843A53" w:rsidRPr="002B46F1" w:rsidRDefault="007F6058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756E4"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 xml:space="preserve"> Challenges in Transaction Management and Data Retrieval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</w:p>
    <w:p w14:paraId="41A6345B" w14:textId="4FD4E960" w:rsidR="00843A53" w:rsidRPr="002B46F1" w:rsidRDefault="00F756E4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>1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0</w:t>
      </w:r>
      <w:r w:rsidRPr="002B46F1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. </w:t>
      </w:r>
      <w:r w:rsidR="002B46F1"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CONCLUSION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……………………………………………………...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...</w:t>
      </w:r>
    </w:p>
    <w:p w14:paraId="4E376AC7" w14:textId="6FF59839" w:rsidR="00843A53" w:rsidRPr="002B46F1" w:rsidRDefault="002B46F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REFERENCES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</w:t>
      </w:r>
    </w:p>
    <w:p w14:paraId="3F0827B0" w14:textId="6868060A" w:rsidR="00843A53" w:rsidRPr="002B46F1" w:rsidRDefault="002B46F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APPENDICES</w:t>
      </w:r>
      <w:r w:rsidR="005F61B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………………………………………………………</w:t>
      </w:r>
      <w:r w:rsidR="007F605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…….</w:t>
      </w:r>
    </w:p>
    <w:p w14:paraId="36E76B25" w14:textId="7D172B4B" w:rsidR="00843A53" w:rsidRPr="002B46F1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1 Appendix A: Low-Fidelity Designs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67064CF8" w14:textId="636E5F30" w:rsidR="00843A53" w:rsidRPr="002B46F1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2 Appendix B: Detailed User and Corporate Personas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…...</w:t>
      </w:r>
    </w:p>
    <w:p w14:paraId="77C3C0D3" w14:textId="0BDCE3A9" w:rsidR="00843A53" w:rsidRDefault="00F756E4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6F1">
        <w:rPr>
          <w:rFonts w:ascii="Times New Roman" w:hAnsi="Times New Roman" w:cs="Times New Roman" w:hint="cs"/>
          <w:color w:val="000000" w:themeColor="text1"/>
          <w:sz w:val="28"/>
          <w:szCs w:val="28"/>
        </w:rPr>
        <w:t>3 Appendix C: Backlog and Process Details</w:t>
      </w:r>
      <w:r w:rsidR="005F61B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</w:t>
      </w:r>
      <w:r w:rsidR="007F6058">
        <w:rPr>
          <w:rFonts w:ascii="Times New Roman" w:hAnsi="Times New Roman" w:cs="Times New Roman"/>
          <w:color w:val="000000" w:themeColor="text1"/>
          <w:sz w:val="28"/>
          <w:szCs w:val="28"/>
        </w:rPr>
        <w:t>…...</w:t>
      </w:r>
    </w:p>
    <w:p w14:paraId="1381772F" w14:textId="77777777" w:rsidR="005F61BF" w:rsidRDefault="005F61BF" w:rsidP="002B46F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F61BF" w:rsidSect="00FB5EEA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281451">
    <w:abstractNumId w:val="8"/>
  </w:num>
  <w:num w:numId="2" w16cid:durableId="251204789">
    <w:abstractNumId w:val="6"/>
  </w:num>
  <w:num w:numId="3" w16cid:durableId="1551573507">
    <w:abstractNumId w:val="5"/>
  </w:num>
  <w:num w:numId="4" w16cid:durableId="313532355">
    <w:abstractNumId w:val="4"/>
  </w:num>
  <w:num w:numId="5" w16cid:durableId="841121111">
    <w:abstractNumId w:val="7"/>
  </w:num>
  <w:num w:numId="6" w16cid:durableId="1816146033">
    <w:abstractNumId w:val="3"/>
  </w:num>
  <w:num w:numId="7" w16cid:durableId="2087218925">
    <w:abstractNumId w:val="2"/>
  </w:num>
  <w:num w:numId="8" w16cid:durableId="87627552">
    <w:abstractNumId w:val="1"/>
  </w:num>
  <w:num w:numId="9" w16cid:durableId="167630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DAD"/>
    <w:rsid w:val="0006063C"/>
    <w:rsid w:val="001452B6"/>
    <w:rsid w:val="0015074B"/>
    <w:rsid w:val="001F1000"/>
    <w:rsid w:val="0029639D"/>
    <w:rsid w:val="002B46F1"/>
    <w:rsid w:val="00326F90"/>
    <w:rsid w:val="003C5DC6"/>
    <w:rsid w:val="003D501B"/>
    <w:rsid w:val="00416ECD"/>
    <w:rsid w:val="005F61BF"/>
    <w:rsid w:val="007F6058"/>
    <w:rsid w:val="00843A53"/>
    <w:rsid w:val="00AA1D8D"/>
    <w:rsid w:val="00B47730"/>
    <w:rsid w:val="00CB0664"/>
    <w:rsid w:val="00D4213A"/>
    <w:rsid w:val="00EA451A"/>
    <w:rsid w:val="00F756E4"/>
    <w:rsid w:val="00F81180"/>
    <w:rsid w:val="00FB5EEA"/>
    <w:rsid w:val="00FC693F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F7C28"/>
  <w14:defaultImageDpi w14:val="300"/>
  <w15:docId w15:val="{8C33F24B-5BF6-C640-8ADD-5D7CCC35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VAMSI KRISHNA KANCHARAPU</cp:lastModifiedBy>
  <cp:revision>2</cp:revision>
  <cp:lastPrinted>2025-01-29T07:54:00Z</cp:lastPrinted>
  <dcterms:created xsi:type="dcterms:W3CDTF">2025-01-29T07:55:00Z</dcterms:created>
  <dcterms:modified xsi:type="dcterms:W3CDTF">2025-01-29T07:55:00Z</dcterms:modified>
  <cp:category/>
</cp:coreProperties>
</file>