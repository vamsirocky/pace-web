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384A2" w14:textId="1EC17204" w:rsidR="001452B6" w:rsidRDefault="001452B6" w:rsidP="001452B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LIST OF ACRONYMS…………………………………………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………..</w:t>
      </w:r>
    </w:p>
    <w:p w14:paraId="60A08722" w14:textId="024150B2" w:rsidR="001452B6" w:rsidRDefault="001452B6" w:rsidP="001452B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LIST OF TABLES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……………………………………………………….</w:t>
      </w:r>
    </w:p>
    <w:p w14:paraId="23781AA9" w14:textId="49FB07CC" w:rsidR="001452B6" w:rsidRPr="001452B6" w:rsidRDefault="001452B6" w:rsidP="001452B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LIST OF FIGURES………………………………………………………</w:t>
      </w:r>
    </w:p>
    <w:p w14:paraId="59C727B5" w14:textId="69DECD55" w:rsidR="00843A53" w:rsidRPr="002B46F1" w:rsidRDefault="002B46F1" w:rsidP="002B46F1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B46F1">
        <w:rPr>
          <w:rFonts w:ascii="Times New Roman" w:hAnsi="Times New Roman" w:cs="Times New Roman"/>
          <w:color w:val="000000" w:themeColor="text1"/>
          <w:sz w:val="40"/>
          <w:szCs w:val="40"/>
        </w:rPr>
        <w:t>TABLE OF CONTENTS</w:t>
      </w:r>
    </w:p>
    <w:p w14:paraId="791B1E53" w14:textId="015D3449" w:rsidR="001452B6" w:rsidRPr="001452B6" w:rsidRDefault="007E32CC" w:rsidP="001452B6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   </w:t>
      </w:r>
      <w:r w:rsidR="002B46F1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ABSTRAC</w:t>
      </w:r>
      <w:r w:rsidR="00D4213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</w:t>
      </w:r>
      <w:r w:rsid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……………………………………………………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</w:t>
      </w:r>
      <w:proofErr w:type="gramStart"/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…..</w:t>
      </w:r>
      <w:proofErr w:type="gramEnd"/>
      <w:r w:rsid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</w:p>
    <w:p w14:paraId="6F996092" w14:textId="218D3ED2" w:rsidR="00843A53" w:rsidRPr="002B46F1" w:rsidRDefault="007E32CC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</w:t>
      </w:r>
      <w:r w:rsidR="002B46F1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 INTRODUCTION</w:t>
      </w:r>
      <w:r w:rsid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………………………………………………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…….</w:t>
      </w:r>
    </w:p>
    <w:p w14:paraId="6A1AA8F6" w14:textId="1D335CCC" w:rsidR="00843A53" w:rsidRPr="002B46F1" w:rsidRDefault="007E32CC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.1 Background and Motivation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………</w:t>
      </w:r>
    </w:p>
    <w:p w14:paraId="1BD0E32D" w14:textId="63586DA7" w:rsidR="00843A53" w:rsidRPr="002B46F1" w:rsidRDefault="007E32CC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.2 Problem Statement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proofErr w:type="gramStart"/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…..</w:t>
      </w:r>
      <w:proofErr w:type="gramEnd"/>
    </w:p>
    <w:p w14:paraId="37A7E7DA" w14:textId="357EC594" w:rsidR="00843A53" w:rsidRPr="002B46F1" w:rsidRDefault="007E32CC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Objectives and Scope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</w:p>
    <w:p w14:paraId="3F765A01" w14:textId="6E2305BF" w:rsidR="00843A53" w:rsidRPr="002B46F1" w:rsidRDefault="007E32CC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</w:t>
      </w:r>
      <w:r w:rsidR="002B46F1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 LITERATURE REVIEW</w:t>
      </w:r>
      <w:r w:rsid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………………………………………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</w:t>
      </w:r>
      <w:proofErr w:type="gramStart"/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…..</w:t>
      </w:r>
      <w:proofErr w:type="gramEnd"/>
    </w:p>
    <w:p w14:paraId="3A67C0F7" w14:textId="39CAC78C" w:rsidR="00843A53" w:rsidRPr="002B46F1" w:rsidRDefault="007E32CC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.1 </w:t>
      </w:r>
      <w:r w:rsidR="003D501B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Best Practices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in Sustainability Web Applications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501B">
        <w:rPr>
          <w:rFonts w:ascii="Times New Roman" w:hAnsi="Times New Roman" w:cs="Times New Roman"/>
          <w:color w:val="000000" w:themeColor="text1"/>
          <w:sz w:val="28"/>
          <w:szCs w:val="28"/>
        </w:rPr>
        <w:t>(Theory)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</w:p>
    <w:p w14:paraId="39628D16" w14:textId="075626DF" w:rsidR="00843A53" w:rsidRDefault="007E32CC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.2 Case Studies 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(Application)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</w:p>
    <w:p w14:paraId="19D21605" w14:textId="0951313C" w:rsidR="00EA451A" w:rsidRDefault="007E32CC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.3 Learnings……………………………………………………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</w:p>
    <w:p w14:paraId="0EB5F136" w14:textId="3268CC81" w:rsidR="00EA451A" w:rsidRPr="002B46F1" w:rsidRDefault="007E32CC" w:rsidP="00EA451A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</w:t>
      </w:r>
      <w:r w:rsidR="00EA451A" w:rsidRPr="002B46F1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. </w:t>
      </w:r>
      <w:r w:rsidR="00EA451A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DEVELOPMENT PROCESS</w:t>
      </w:r>
      <w:r w:rsidR="00EA451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……………………………………...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....</w:t>
      </w:r>
    </w:p>
    <w:p w14:paraId="74F35EAF" w14:textId="79C3C544" w:rsidR="00EA451A" w:rsidRPr="002B46F1" w:rsidRDefault="007E32CC" w:rsidP="00EA451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A451A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.1 Agile Backlog and 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Scrum </w:t>
      </w:r>
      <w:r w:rsidR="00EA451A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Process Overview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</w:p>
    <w:p w14:paraId="3CE3EADD" w14:textId="7E87399E" w:rsidR="00EA451A" w:rsidRDefault="007E32CC" w:rsidP="00EA451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A451A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.2 Prioritization and Sprint Planning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</w:t>
      </w:r>
      <w:proofErr w:type="gramStart"/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…..</w:t>
      </w:r>
      <w:proofErr w:type="gramEnd"/>
    </w:p>
    <w:p w14:paraId="23CD5D5B" w14:textId="1E039882" w:rsidR="003C5DC6" w:rsidRDefault="007E32CC" w:rsidP="001452B6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C5DC6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C5DC6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Technology Stack: React, JavaScript, and Database Systems</w:t>
      </w:r>
      <w:r w:rsidR="003C5DC6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14:paraId="620CA69B" w14:textId="636B4EBE" w:rsidR="007E32CC" w:rsidRPr="002B46F1" w:rsidRDefault="007E32CC" w:rsidP="007E32CC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4</w:t>
      </w:r>
      <w:r w:rsidRPr="002B46F1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. </w:t>
      </w:r>
      <w:r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SYSTEM DESIGN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…………………………………………………….</w:t>
      </w:r>
    </w:p>
    <w:p w14:paraId="1A6066F2" w14:textId="5D2CB3C2" w:rsidR="007E32CC" w:rsidRPr="002B46F1" w:rsidRDefault="007E32CC" w:rsidP="007E32C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.1 Overview of P.A.C.E System Architecture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……………………….</w:t>
      </w:r>
    </w:p>
    <w:p w14:paraId="0E2FFD14" w14:textId="6AF6B56D" w:rsidR="007E32CC" w:rsidRDefault="007E32CC" w:rsidP="007E32C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.2 Updated Website Layout and Workflow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………………………….</w:t>
      </w:r>
    </w:p>
    <w:p w14:paraId="49A121ED" w14:textId="34A05527" w:rsidR="00EA451A" w:rsidRPr="002B46F1" w:rsidRDefault="007E32CC" w:rsidP="00EA451A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5</w:t>
      </w:r>
      <w:r w:rsidR="00EA451A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SYSTEM </w:t>
      </w:r>
      <w:r w:rsidR="00EA451A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FUNCTIONAL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ITY…....</w:t>
      </w:r>
      <w:r w:rsidR="00EA451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</w:t>
      </w:r>
    </w:p>
    <w:p w14:paraId="459F6C2C" w14:textId="447AEC94" w:rsidR="00EA451A" w:rsidRDefault="007F6058" w:rsidP="00EA451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A451A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.1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451A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User 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Functionality Requirements…………...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</w:t>
      </w:r>
    </w:p>
    <w:p w14:paraId="10059D1E" w14:textId="2DABEB99" w:rsidR="00EA451A" w:rsidRPr="002B46F1" w:rsidRDefault="007F6058" w:rsidP="00EA451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.1.1 User KPI’s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</w:t>
      </w:r>
    </w:p>
    <w:p w14:paraId="4269462A" w14:textId="26A3057A" w:rsidR="00EA451A" w:rsidRDefault="007F6058" w:rsidP="00EA451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A451A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.2 Corporate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Functionality Requirements</w:t>
      </w:r>
      <w:r w:rsidR="00EA451A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…………………...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............</w:t>
      </w:r>
    </w:p>
    <w:p w14:paraId="24040784" w14:textId="5E444C48" w:rsidR="00EA451A" w:rsidRPr="002B46F1" w:rsidRDefault="007F6058" w:rsidP="00EA451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.2.1 Corporate KPI’s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</w:t>
      </w:r>
    </w:p>
    <w:p w14:paraId="58F2380C" w14:textId="531B4312" w:rsidR="00EA451A" w:rsidRPr="00EA451A" w:rsidRDefault="007E32CC" w:rsidP="00EA451A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6</w:t>
      </w:r>
      <w:r w:rsidR="00F756E4" w:rsidRPr="002B46F1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. </w:t>
      </w:r>
      <w:r w:rsidR="002B46F1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TECHNICAL IMPLEMENTATION</w:t>
      </w:r>
      <w:r w:rsid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…….</w:t>
      </w:r>
    </w:p>
    <w:p w14:paraId="60EE77A7" w14:textId="7905F0CE" w:rsidR="00FB5EEA" w:rsidRDefault="007E32CC" w:rsidP="00FB5EE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.1 </w:t>
      </w:r>
      <w:r w:rsidR="00FB5EEA">
        <w:rPr>
          <w:rFonts w:ascii="Times New Roman" w:hAnsi="Times New Roman" w:cs="Times New Roman"/>
          <w:color w:val="000000" w:themeColor="text1"/>
          <w:sz w:val="28"/>
          <w:szCs w:val="28"/>
        </w:rPr>
        <w:t>Front-End Development………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</w:t>
      </w:r>
      <w:proofErr w:type="gramStart"/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…..</w:t>
      </w:r>
      <w:proofErr w:type="gramEnd"/>
    </w:p>
    <w:p w14:paraId="6A61D7CD" w14:textId="7602D804" w:rsidR="00EA451A" w:rsidRDefault="007E32CC" w:rsidP="00FB5EE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.1.1 User</w:t>
      </w:r>
      <w:r w:rsidR="003C5D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Front-End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………………………………………………….</w:t>
      </w:r>
    </w:p>
    <w:p w14:paraId="505A9127" w14:textId="03AAC779" w:rsidR="003C5DC6" w:rsidRDefault="007E32CC" w:rsidP="00FB5EE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3C5DC6">
        <w:rPr>
          <w:rFonts w:ascii="Times New Roman" w:hAnsi="Times New Roman" w:cs="Times New Roman"/>
          <w:color w:val="000000" w:themeColor="text1"/>
          <w:sz w:val="28"/>
          <w:szCs w:val="28"/>
        </w:rPr>
        <w:t>.1.2 Corporate Front-End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…………………………………………….</w:t>
      </w:r>
    </w:p>
    <w:p w14:paraId="69678862" w14:textId="7671C532" w:rsidR="00FB5EEA" w:rsidRDefault="007E32CC" w:rsidP="00FB5EE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B5EEA">
        <w:rPr>
          <w:rFonts w:ascii="Times New Roman" w:hAnsi="Times New Roman" w:cs="Times New Roman"/>
          <w:color w:val="000000" w:themeColor="text1"/>
          <w:sz w:val="28"/>
          <w:szCs w:val="28"/>
        </w:rPr>
        <w:t>.2 Backend Development</w:t>
      </w:r>
      <w:r w:rsidR="00FB5EEA" w:rsidRPr="00FB5EEA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</w:t>
      </w:r>
      <w:r w:rsidR="00FB5EEA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and Data Flow</w:t>
      </w:r>
      <w:r w:rsidR="00FB5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(Database </w:t>
      </w:r>
      <w:proofErr w:type="gramStart"/>
      <w:r w:rsidR="00FB5EEA">
        <w:rPr>
          <w:rFonts w:ascii="Times New Roman" w:hAnsi="Times New Roman" w:cs="Times New Roman"/>
          <w:color w:val="000000" w:themeColor="text1"/>
          <w:sz w:val="28"/>
          <w:szCs w:val="28"/>
        </w:rPr>
        <w:t>Setup)…</w:t>
      </w:r>
      <w:proofErr w:type="gramEnd"/>
      <w:r w:rsidR="00FB5EEA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</w:p>
    <w:p w14:paraId="158C3F74" w14:textId="4153BD36" w:rsidR="003C5DC6" w:rsidRPr="002B46F1" w:rsidRDefault="007E32CC" w:rsidP="00FB5EE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3C5DC6">
        <w:rPr>
          <w:rFonts w:ascii="Times New Roman" w:hAnsi="Times New Roman" w:cs="Times New Roman"/>
          <w:color w:val="000000" w:themeColor="text1"/>
          <w:sz w:val="28"/>
          <w:szCs w:val="28"/>
        </w:rPr>
        <w:t>.2.1 Dataflow Between Front-End &amp; Back-End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</w:t>
      </w:r>
      <w:proofErr w:type="gramStart"/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…..</w:t>
      </w:r>
      <w:proofErr w:type="gramEnd"/>
    </w:p>
    <w:p w14:paraId="64B63C5F" w14:textId="70DAEACC" w:rsidR="00843A53" w:rsidRDefault="007E32CC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Key Features and Functionalities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</w:p>
    <w:p w14:paraId="3CE1F057" w14:textId="77777777" w:rsidR="003C5DC6" w:rsidRPr="002B46F1" w:rsidRDefault="003C5DC6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7AEA75" w14:textId="1CB84E4B" w:rsidR="00843A53" w:rsidRPr="002B46F1" w:rsidRDefault="007E32CC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7</w:t>
      </w:r>
      <w:r w:rsidR="002B46F1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 TESTING AND QUALITY ASSURANCE</w:t>
      </w:r>
      <w:r w:rsid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</w:t>
      </w:r>
    </w:p>
    <w:p w14:paraId="3A81688A" w14:textId="2BFF40BD" w:rsidR="00843A53" w:rsidRPr="002B46F1" w:rsidRDefault="007E32CC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.1 Bug Tracking and Resolution</w:t>
      </w:r>
      <w:r w:rsidR="005F61B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…………………………………...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....</w:t>
      </w:r>
    </w:p>
    <w:p w14:paraId="76060C73" w14:textId="53AAD7A5" w:rsidR="00FB5EEA" w:rsidRDefault="007E32CC" w:rsidP="003C5DC6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.2 User Feedback and Iterative Improvements</w:t>
      </w:r>
      <w:r w:rsidR="005F61B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</w:p>
    <w:p w14:paraId="1DB72E38" w14:textId="47D43111" w:rsidR="003C5DC6" w:rsidRPr="002B46F1" w:rsidRDefault="007E32CC" w:rsidP="003C5DC6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3C5DC6">
        <w:rPr>
          <w:rFonts w:ascii="Times New Roman" w:hAnsi="Times New Roman" w:cs="Times New Roman"/>
          <w:color w:val="000000" w:themeColor="text1"/>
          <w:sz w:val="28"/>
          <w:szCs w:val="28"/>
        </w:rPr>
        <w:t>.3 Measuring Quality Assurance with Key Performance Indicators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14:paraId="019077D9" w14:textId="50A93A2C" w:rsidR="00843A53" w:rsidRPr="002B46F1" w:rsidRDefault="007E32CC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8</w:t>
      </w:r>
      <w:r w:rsidR="00F756E4" w:rsidRPr="002B46F1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. </w:t>
      </w:r>
      <w:r w:rsidR="002B46F1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RESEARCH </w:t>
      </w:r>
      <w:r w:rsidR="001452B6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LIMITATIONS &amp; CHALLENGES</w:t>
      </w:r>
      <w:r w:rsidR="005F61B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</w:t>
      </w:r>
      <w:r w:rsidR="001452B6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</w:t>
      </w:r>
      <w:r w:rsidR="005F61B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…...</w:t>
      </w:r>
    </w:p>
    <w:p w14:paraId="5D85BF34" w14:textId="575CDD6F" w:rsidR="00843A53" w:rsidRPr="002B46F1" w:rsidRDefault="007E32CC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Challenges in Transaction Management and Data Retrieval</w:t>
      </w:r>
      <w:r w:rsidR="005F61BF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</w:p>
    <w:p w14:paraId="41A6345B" w14:textId="2D3DBEC5" w:rsidR="00843A53" w:rsidRPr="002B46F1" w:rsidRDefault="007E32CC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9</w:t>
      </w:r>
      <w:r w:rsidR="00F756E4" w:rsidRPr="002B46F1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. </w:t>
      </w:r>
      <w:r w:rsidR="002B46F1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CONCLUSION</w:t>
      </w:r>
      <w:r w:rsidR="005F61B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……………………………………………………...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...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..</w:t>
      </w:r>
    </w:p>
    <w:p w14:paraId="4E376AC7" w14:textId="6FF59839" w:rsidR="00843A53" w:rsidRPr="002B46F1" w:rsidRDefault="002B46F1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REFERENCES</w:t>
      </w:r>
      <w:r w:rsidR="005F61B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………………………………………………………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</w:t>
      </w:r>
    </w:p>
    <w:p w14:paraId="3F0827B0" w14:textId="6868060A" w:rsidR="00843A53" w:rsidRPr="002B46F1" w:rsidRDefault="002B46F1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APPENDICES</w:t>
      </w:r>
      <w:r w:rsidR="005F61B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………………………………………………………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…….</w:t>
      </w:r>
    </w:p>
    <w:p w14:paraId="36E76B25" w14:textId="7D172B4B" w:rsidR="00843A53" w:rsidRPr="002B46F1" w:rsidRDefault="00F756E4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1 Appendix A: Low-Fidelity Designs</w:t>
      </w:r>
      <w:r w:rsidR="005F61B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</w:p>
    <w:p w14:paraId="67064CF8" w14:textId="636E5F30" w:rsidR="00843A53" w:rsidRPr="002B46F1" w:rsidRDefault="00F756E4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2 Appendix B: Detailed User and Corporate Personas</w:t>
      </w:r>
      <w:r w:rsidR="005F61BF">
        <w:rPr>
          <w:rFonts w:ascii="Times New Roman" w:hAnsi="Times New Roman" w:cs="Times New Roman"/>
          <w:color w:val="000000" w:themeColor="text1"/>
          <w:sz w:val="28"/>
          <w:szCs w:val="28"/>
        </w:rPr>
        <w:t>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…...</w:t>
      </w:r>
    </w:p>
    <w:p w14:paraId="77C3C0D3" w14:textId="0BDCE3A9" w:rsidR="00843A53" w:rsidRDefault="00F756E4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3 Appendix C: Backlog and Process Details</w:t>
      </w:r>
      <w:r w:rsidR="005F61B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…...</w:t>
      </w:r>
    </w:p>
    <w:p w14:paraId="1381772F" w14:textId="77777777" w:rsidR="005F61BF" w:rsidRDefault="005F61BF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F61BF" w:rsidSect="00FB5EEA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281451">
    <w:abstractNumId w:val="8"/>
  </w:num>
  <w:num w:numId="2" w16cid:durableId="251204789">
    <w:abstractNumId w:val="6"/>
  </w:num>
  <w:num w:numId="3" w16cid:durableId="1551573507">
    <w:abstractNumId w:val="5"/>
  </w:num>
  <w:num w:numId="4" w16cid:durableId="313532355">
    <w:abstractNumId w:val="4"/>
  </w:num>
  <w:num w:numId="5" w16cid:durableId="841121111">
    <w:abstractNumId w:val="7"/>
  </w:num>
  <w:num w:numId="6" w16cid:durableId="1816146033">
    <w:abstractNumId w:val="3"/>
  </w:num>
  <w:num w:numId="7" w16cid:durableId="2087218925">
    <w:abstractNumId w:val="2"/>
  </w:num>
  <w:num w:numId="8" w16cid:durableId="87627552">
    <w:abstractNumId w:val="1"/>
  </w:num>
  <w:num w:numId="9" w16cid:durableId="167630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DAD"/>
    <w:rsid w:val="0006063C"/>
    <w:rsid w:val="001452B6"/>
    <w:rsid w:val="0015074B"/>
    <w:rsid w:val="001F1000"/>
    <w:rsid w:val="0029639D"/>
    <w:rsid w:val="002B46F1"/>
    <w:rsid w:val="00326F90"/>
    <w:rsid w:val="003C5DC6"/>
    <w:rsid w:val="003D501B"/>
    <w:rsid w:val="00416ECD"/>
    <w:rsid w:val="005F61BF"/>
    <w:rsid w:val="007E32CC"/>
    <w:rsid w:val="007F6058"/>
    <w:rsid w:val="00843A53"/>
    <w:rsid w:val="00AA1D8D"/>
    <w:rsid w:val="00AE6DBD"/>
    <w:rsid w:val="00B47730"/>
    <w:rsid w:val="00CB0664"/>
    <w:rsid w:val="00D4213A"/>
    <w:rsid w:val="00EA451A"/>
    <w:rsid w:val="00F756E4"/>
    <w:rsid w:val="00F81180"/>
    <w:rsid w:val="00FB5EEA"/>
    <w:rsid w:val="00FC693F"/>
    <w:rsid w:val="00F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F7C28"/>
  <w14:defaultImageDpi w14:val="300"/>
  <w15:docId w15:val="{8C33F24B-5BF6-C640-8ADD-5D7CCC35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AA9993E80BA45B545FFCCBE9A6CCD" ma:contentTypeVersion="11" ma:contentTypeDescription="Create a new document." ma:contentTypeScope="" ma:versionID="5e79b02a47a3f4d6ee99e88efd94c77f">
  <xsd:schema xmlns:xsd="http://www.w3.org/2001/XMLSchema" xmlns:xs="http://www.w3.org/2001/XMLSchema" xmlns:p="http://schemas.microsoft.com/office/2006/metadata/properties" xmlns:ns2="b6a45c0f-43ac-457e-837c-672b9df167cf" xmlns:ns3="ca58fdb9-010f-4d37-afe1-932d2c39c546" targetNamespace="http://schemas.microsoft.com/office/2006/metadata/properties" ma:root="true" ma:fieldsID="74762bc0897d9905ab2708ba93902966" ns2:_="" ns3:_="">
    <xsd:import namespace="b6a45c0f-43ac-457e-837c-672b9df167cf"/>
    <xsd:import namespace="ca58fdb9-010f-4d37-afe1-932d2c39c5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45c0f-43ac-457e-837c-672b9df167c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ee92b2f-d444-4214-abdd-12644e6e9e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8fdb9-010f-4d37-afe1-932d2c39c5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bcc0748-be3b-4930-ac86-3dc9b8010ab8}" ma:internalName="TaxCatchAll" ma:showField="CatchAllData" ma:web="ca58fdb9-010f-4d37-afe1-932d2c39c5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45c0f-43ac-457e-837c-672b9df167cf">
      <Terms xmlns="http://schemas.microsoft.com/office/infopath/2007/PartnerControls"/>
    </lcf76f155ced4ddcb4097134ff3c332f>
    <TaxCatchAll xmlns="ca58fdb9-010f-4d37-afe1-932d2c39c546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7F234-81FA-4FF4-8273-AA45818BD612}"/>
</file>

<file path=customXml/itemProps3.xml><?xml version="1.0" encoding="utf-8"?>
<ds:datastoreItem xmlns:ds="http://schemas.openxmlformats.org/officeDocument/2006/customXml" ds:itemID="{B8EF7032-A819-4453-A258-F69FE6CF19D5}"/>
</file>

<file path=customXml/itemProps4.xml><?xml version="1.0" encoding="utf-8"?>
<ds:datastoreItem xmlns:ds="http://schemas.openxmlformats.org/officeDocument/2006/customXml" ds:itemID="{39ED19C0-4F75-4F45-A021-EB8730639E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VAMSI KRISHNA KANCHARAPU</cp:lastModifiedBy>
  <cp:revision>3</cp:revision>
  <cp:lastPrinted>2025-01-29T07:54:00Z</cp:lastPrinted>
  <dcterms:created xsi:type="dcterms:W3CDTF">2025-01-29T07:55:00Z</dcterms:created>
  <dcterms:modified xsi:type="dcterms:W3CDTF">2025-07-31T22:08:00Z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0x0101004EFAA9993E80BA45B545FFCCBE9A6CCD</vt:lpwstr>
  </property>
</Properties>
</file>